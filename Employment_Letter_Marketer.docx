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Employment Offer – Digital Marketing Executive</w:t>
      </w:r>
    </w:p>
    <w:p>
      <w:r>
        <w:t>[Your Company Letterhead]</w:t>
        <w:br/>
        <w:t>[Your Address]</w:t>
        <w:br/>
        <w:t>[Date]</w:t>
        <w:br/>
        <w:br/>
        <w:t>[Employee’s Name]</w:t>
        <w:br/>
        <w:t>[Employee’s Address]</w:t>
        <w:br/>
        <w:br/>
        <w:t>Dear [Employee’s Name],</w:t>
        <w:br/>
        <w:br/>
        <w:t>We are pleased to offer you the position of Digital Marketing Executive at [Your Company Name]. You will be responsible for marketing and selling our website development packages (Basic, Standard, and Pro) to businesses and prospective clients.</w:t>
        <w:br/>
        <w:br/>
        <w:t>Job Details:</w:t>
        <w:br/>
        <w:t>- Role: Digital Product Marketer</w:t>
        <w:br/>
        <w:t>- Type: [Full-Time/Contract]</w:t>
        <w:br/>
        <w:t>- Reporting to: [Supervisor's Name/Manager]</w:t>
        <w:br/>
        <w:t>- Start Date: [Start Date]</w:t>
        <w:br/>
        <w:br/>
        <w:t>Compensation Structure:</w:t>
        <w:br/>
        <w:t>- Monthly target: 7 confirmed clients</w:t>
        <w:br/>
        <w:t>- Salary: ₦250,000 per month upon meeting this target</w:t>
        <w:br/>
        <w:t>- Bonus: ₦25,000 for every additional client above the 7-client target</w:t>
        <w:br/>
        <w:t>- If the monthly target is not met, you will receive ₦25,000 per confirmed client.</w:t>
        <w:br/>
        <w:br/>
        <w:t>Examples:</w:t>
        <w:br/>
        <w:t>- 3 clients = ₦75,000</w:t>
        <w:br/>
        <w:t>- 7 clients = ₦250,000</w:t>
        <w:br/>
        <w:t>- 10 clients = ₦250,000 + ₦75,000 = ₦325,000</w:t>
        <w:br/>
        <w:br/>
        <w:t>All payments will be made monthly based on verified and confirmed client acquisitions.</w:t>
        <w:br/>
        <w:br/>
        <w:t>Additional Terms:</w:t>
        <w:br/>
        <w:t>- Performance will be reviewed monthly.</w:t>
        <w:br/>
        <w:t>- You must submit a list of prospects and conversion reports weekly.</w:t>
        <w:br/>
        <w:t>- Your contract may be reviewed or terminated if targets are consistently unmet without valid reasons.</w:t>
        <w:br/>
        <w:br/>
        <w:t>We look forward to having you on our team and seeing the value you bring to our brand.</w:t>
        <w:br/>
        <w:br/>
        <w:t>Please sign and return a copy of this letter to confirm your acceptance.</w:t>
        <w:br/>
        <w:br/>
        <w:t>Sincerely,</w:t>
        <w:br/>
        <w:t>[Your Name]</w:t>
        <w:br/>
        <w:t>[Your Position]</w:t>
        <w:br/>
        <w:t>[Company Name]</w:t>
        <w:br/>
        <w:t>[Contact Info]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