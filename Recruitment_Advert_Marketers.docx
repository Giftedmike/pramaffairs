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Join Our Team as a Digital Product Marketer!</w:t>
      </w:r>
    </w:p>
    <w:p>
      <w:r>
        <w:t>Are you a passionate marketer with a knack for helping businesses grow online? We are hiring Marketers to promote and sell our web development packages — Basic, Standard, and Pro — to businesses and entrepreneurs.</w:t>
        <w:br/>
        <w:br/>
        <w:t>Your Job:</w:t>
        <w:br/>
        <w:t>- Market our website packages to potential clients (see pricing and features in the flyer).</w:t>
        <w:br/>
        <w:t>- Target: Get 7 clients per month to earn your full salary.</w:t>
        <w:br/>
        <w:t>- Educate and guide clients in selecting the right package (Basic, Standard, or Pro).</w:t>
        <w:br/>
        <w:br/>
        <w:t>Compensation:</w:t>
        <w:br/>
        <w:t>- Meet the 7-client monthly target: Earn ₦250,000 salary</w:t>
        <w:br/>
        <w:t>- Bonus: Every additional client beyond the target earns you an extra ₦25,000 per client</w:t>
        <w:br/>
        <w:t>- Didn’t meet the 7-client target? You still earn ₦25,000 per client</w:t>
        <w:br/>
        <w:br/>
        <w:t>Examples:</w:t>
        <w:br/>
        <w:t>- 4 clients = ₦100,000</w:t>
        <w:br/>
        <w:t>- 7 clients = ₦250,000</w:t>
        <w:br/>
        <w:t>- 9 clients = ₦250,000 + ₦50,000 = ₦300,000</w:t>
        <w:br/>
        <w:br/>
        <w:t>Location: Remote or In-Person (Flexible)</w:t>
        <w:br/>
        <w:t>Job Type: Full-Time / Contract</w:t>
        <w:br/>
        <w:br/>
        <w:t>Interested? Send your CV to [Your Email] or call [Your Phone Number] to apply.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